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Evidence Dossier</w:t>
      </w:r>
    </w:p>
    <w:p>
      <w:pPr>
        <w:pStyle w:val="Heading1"/>
      </w:pPr>
      <w:r>
        <w:t>Case Information</w:t>
      </w:r>
    </w:p>
    <w:p>
      <w:r>
        <w:rPr>
          <w:b/>
        </w:rPr>
        <w:t xml:space="preserve">Case ID: </w:t>
      </w:r>
      <w:r>
        <w:t>{{case_id}}</w:t>
      </w:r>
    </w:p>
    <w:p>
      <w:r>
        <w:rPr>
          <w:b/>
        </w:rPr>
        <w:t xml:space="preserve">Generated: </w:t>
      </w:r>
      <w:r>
        <w:t>{{generation_date}}</w:t>
      </w:r>
    </w:p>
    <w:p>
      <w:r>
        <w:rPr>
          <w:b/>
        </w:rPr>
        <w:t xml:space="preserve">Total Evidence Items: </w:t>
      </w:r>
      <w:r>
        <w:t>{{total_items}}</w:t>
      </w:r>
    </w:p>
    <w:p>
      <w:pPr>
        <w:pStyle w:val="Heading1"/>
      </w:pPr>
      <w:r>
        <w:t>Evidence Summary</w:t>
      </w:r>
    </w:p>
    <w:p>
      <w:r>
        <w:t>{% for evidence in evidence_items %}</w:t>
      </w:r>
    </w:p>
    <w:p>
      <w:pPr>
        <w:pStyle w:val="Heading2"/>
      </w:pPr>
      <w:r>
        <w:t>Evidence Item {{loop.index}}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Filename:</w:t>
            </w:r>
          </w:p>
        </w:tc>
        <w:tc>
          <w:tcPr>
            <w:tcW w:type="dxa" w:w="4320"/>
          </w:tcPr>
          <w:p>
            <w:r>
              <w:t>{{evidence.filename}}</w:t>
            </w:r>
          </w:p>
        </w:tc>
      </w:tr>
      <w:tr>
        <w:tc>
          <w:tcPr>
            <w:tcW w:type="dxa" w:w="4320"/>
          </w:tcPr>
          <w:p>
            <w:r>
              <w:t>SHA-256 Hash:</w:t>
            </w:r>
          </w:p>
        </w:tc>
        <w:tc>
          <w:tcPr>
            <w:tcW w:type="dxa" w:w="4320"/>
          </w:tcPr>
          <w:p>
            <w:r>
              <w:t>{{evidence.sha256}}</w:t>
            </w:r>
          </w:p>
        </w:tc>
      </w:tr>
      <w:tr>
        <w:tc>
          <w:tcPr>
            <w:tcW w:type="dxa" w:w="4320"/>
          </w:tcPr>
          <w:p>
            <w:r>
              <w:t>Captured Date:</w:t>
            </w:r>
          </w:p>
        </w:tc>
        <w:tc>
          <w:tcPr>
            <w:tcW w:type="dxa" w:w="4320"/>
          </w:tcPr>
          <w:p>
            <w:r>
              <w:t>{{evidence.captured_at}}</w:t>
            </w:r>
          </w:p>
        </w:tc>
      </w:tr>
      <w:tr>
        <w:tc>
          <w:tcPr>
            <w:tcW w:type="dxa" w:w="4320"/>
          </w:tcPr>
          <w:p>
            <w:r>
              <w:t>File Type:</w:t>
            </w:r>
          </w:p>
        </w:tc>
        <w:tc>
          <w:tcPr>
            <w:tcW w:type="dxa" w:w="4320"/>
          </w:tcPr>
          <w:p>
            <w:r>
              <w:t>{{evidence.mime_type}}</w:t>
            </w:r>
          </w:p>
        </w:tc>
      </w:tr>
      <w:tr>
        <w:tc>
          <w:tcPr>
            <w:tcW w:type="dxa" w:w="4320"/>
          </w:tcPr>
          <w:p>
            <w:r>
              <w:t>File Size:</w:t>
            </w:r>
          </w:p>
        </w:tc>
        <w:tc>
          <w:tcPr>
            <w:tcW w:type="dxa" w:w="4320"/>
          </w:tcPr>
          <w:p>
            <w:r>
              <w:t>{{evidence.size_bytes}} bytes</w:t>
            </w:r>
          </w:p>
        </w:tc>
      </w:tr>
      <w:tr>
        <w:tc>
          <w:tcPr>
            <w:tcW w:type="dxa" w:w="4320"/>
          </w:tcPr>
          <w:p>
            <w:r>
              <w:t>GPS Coordinates:</w:t>
            </w:r>
          </w:p>
        </w:tc>
        <w:tc>
          <w:tcPr>
            <w:tcW w:type="dxa" w:w="4320"/>
          </w:tcPr>
          <w:p>
            <w:r>
              <w:t>{% if evidence.coordinates %}{{evidence.coordinates.latitude}}, {{evidence.coordinates.longitude}}{% else %}N/A{% endif %}</w:t>
            </w:r>
          </w:p>
        </w:tc>
      </w:tr>
    </w:tbl>
    <w:p>
      <w:r>
        <w:t>{% endfor %}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